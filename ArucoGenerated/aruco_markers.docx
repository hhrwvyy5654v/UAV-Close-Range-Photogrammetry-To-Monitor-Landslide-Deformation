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562088" cy="10689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uco_mark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